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Elena became a Balena</w:t>
      </w:r>
    </w:p>
    <w:p>
      <w:pPr>
        <w:pStyle w:val="Title"/>
      </w:pPr>
      <w:r>
        <w:t>Nada por los mares como una sirena :)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6429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4293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